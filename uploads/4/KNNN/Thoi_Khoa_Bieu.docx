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6B" w:rsidRPr="00C05AA2" w:rsidRDefault="006B236B">
      <w:pPr>
        <w:pStyle w:val="Heading1"/>
        <w:rPr>
          <w:rFonts w:asciiTheme="minorHAnsi" w:hAnsiTheme="minorHAnsi" w:cstheme="majorHAnsi"/>
          <w:color w:val="000000" w:themeColor="text1"/>
          <w:lang w:val="vi-VN"/>
        </w:rPr>
      </w:pPr>
      <w:r w:rsidRPr="00C05AA2">
        <w:rPr>
          <w:rFonts w:asciiTheme="minorHAnsi" w:hAnsiTheme="minorHAnsi" w:cstheme="majorHAnsi"/>
          <w:color w:val="000000" w:themeColor="text1"/>
          <w:lang w:val="vi-VN"/>
        </w:rPr>
        <w:t>Họ và tên: Phan Cảnh Đăng Huân</w:t>
      </w:r>
    </w:p>
    <w:p w:rsidR="006B236B" w:rsidRPr="00C05AA2" w:rsidRDefault="006B236B" w:rsidP="006B236B">
      <w:pPr>
        <w:rPr>
          <w:rFonts w:cstheme="majorHAnsi"/>
          <w:b/>
          <w:color w:val="000000" w:themeColor="text1"/>
          <w:sz w:val="28"/>
          <w:szCs w:val="28"/>
          <w:lang w:val="vi-VN"/>
        </w:rPr>
      </w:pPr>
      <w:r w:rsidRPr="00C05AA2">
        <w:rPr>
          <w:rFonts w:cstheme="majorHAnsi"/>
          <w:b/>
          <w:color w:val="000000" w:themeColor="text1"/>
          <w:sz w:val="28"/>
          <w:szCs w:val="28"/>
          <w:lang w:val="vi-VN"/>
        </w:rPr>
        <w:t>MSSV: 23520552</w:t>
      </w:r>
    </w:p>
    <w:p w:rsidR="006B236B" w:rsidRPr="00941553" w:rsidRDefault="006B236B">
      <w:pPr>
        <w:pStyle w:val="Heading1"/>
        <w:rPr>
          <w:lang w:val="vi-VN"/>
        </w:rPr>
      </w:pPr>
    </w:p>
    <w:p w:rsidR="005B139F" w:rsidRPr="00941553" w:rsidRDefault="00AF5A16">
      <w:pPr>
        <w:pStyle w:val="Heading1"/>
        <w:rPr>
          <w:lang w:val="vi-VN"/>
        </w:rPr>
      </w:pPr>
      <w:r w:rsidRPr="00941553">
        <w:rPr>
          <w:lang w:val="vi-VN"/>
        </w:rPr>
        <w:t>Bảng Kế Hoạch Dự Kiến Làm Việc</w:t>
      </w:r>
    </w:p>
    <w:p w:rsidR="005B139F" w:rsidRDefault="00AF5A16">
      <w:pPr>
        <w:pStyle w:val="Heading2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18/10 </w:t>
      </w:r>
      <w:proofErr w:type="spellStart"/>
      <w:r>
        <w:t>đến</w:t>
      </w:r>
      <w:proofErr w:type="spellEnd"/>
      <w:r>
        <w:t xml:space="preserve"> 23/10</w:t>
      </w:r>
    </w:p>
    <w:p w:rsidR="00C05AA2" w:rsidRPr="00C05AA2" w:rsidRDefault="00C05AA2" w:rsidP="00C05AA2"/>
    <w:tbl>
      <w:tblPr>
        <w:tblStyle w:val="TableGrid"/>
        <w:tblW w:w="11700" w:type="dxa"/>
        <w:tblInd w:w="-1422" w:type="dxa"/>
        <w:tblLook w:val="04A0" w:firstRow="1" w:lastRow="0" w:firstColumn="1" w:lastColumn="0" w:noHBand="0" w:noVBand="1"/>
      </w:tblPr>
      <w:tblGrid>
        <w:gridCol w:w="1350"/>
        <w:gridCol w:w="3870"/>
        <w:gridCol w:w="4500"/>
        <w:gridCol w:w="1980"/>
      </w:tblGrid>
      <w:tr w:rsidR="005B139F" w:rsidTr="00B42C6C">
        <w:tc>
          <w:tcPr>
            <w:tcW w:w="1350" w:type="dxa"/>
            <w:shd w:val="clear" w:color="auto" w:fill="CCCCCC"/>
          </w:tcPr>
          <w:p w:rsidR="005B139F" w:rsidRDefault="00AF5A16">
            <w:proofErr w:type="spellStart"/>
            <w:r>
              <w:t>Ngày</w:t>
            </w:r>
            <w:proofErr w:type="spellEnd"/>
          </w:p>
        </w:tc>
        <w:tc>
          <w:tcPr>
            <w:tcW w:w="3870" w:type="dxa"/>
            <w:shd w:val="clear" w:color="auto" w:fill="CCCCCC"/>
          </w:tcPr>
          <w:p w:rsidR="005B139F" w:rsidRDefault="00AF5A16"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4500" w:type="dxa"/>
            <w:shd w:val="clear" w:color="auto" w:fill="CCCCCC"/>
          </w:tcPr>
          <w:p w:rsidR="005B139F" w:rsidRDefault="00AF5A1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980" w:type="dxa"/>
            <w:shd w:val="clear" w:color="auto" w:fill="CCCCCC"/>
          </w:tcPr>
          <w:p w:rsidR="005B139F" w:rsidRDefault="00AF5A1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139F" w:rsidRPr="00562F80" w:rsidTr="00B42C6C">
        <w:tc>
          <w:tcPr>
            <w:tcW w:w="1350" w:type="dxa"/>
          </w:tcPr>
          <w:p w:rsidR="005B139F" w:rsidRDefault="00AF5A16">
            <w:r>
              <w:t>18/10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262D68">
              <w:t>CSDL</w:t>
            </w:r>
            <w:r>
              <w:br/>
              <w:t xml:space="preserve">13h - 18h: </w:t>
            </w:r>
            <w:proofErr w:type="spellStart"/>
            <w:r w:rsidR="00262D68">
              <w:t>ngủ</w:t>
            </w:r>
            <w:proofErr w:type="spellEnd"/>
            <w:r w:rsidR="00262D68">
              <w:t xml:space="preserve"> </w:t>
            </w:r>
            <w:proofErr w:type="spellStart"/>
            <w:r w:rsidR="00262D68">
              <w:t>đến</w:t>
            </w:r>
            <w:proofErr w:type="spellEnd"/>
            <w:r w:rsidR="00262D68">
              <w:t xml:space="preserve"> 3h, 3h </w:t>
            </w:r>
            <w:proofErr w:type="spellStart"/>
            <w:r w:rsidR="00262D68">
              <w:t>lên</w:t>
            </w:r>
            <w:proofErr w:type="spellEnd"/>
            <w:r w:rsidR="00262D68">
              <w:t xml:space="preserve"> </w:t>
            </w:r>
            <w:proofErr w:type="spellStart"/>
            <w:r w:rsidR="00262D68">
              <w:t>trường</w:t>
            </w:r>
            <w:proofErr w:type="spellEnd"/>
            <w:r w:rsidR="00262D68">
              <w:t xml:space="preserve"> meeting</w:t>
            </w:r>
            <w:r>
              <w:br/>
              <w:t xml:space="preserve">19h - 24h: </w:t>
            </w:r>
            <w:proofErr w:type="spellStart"/>
            <w:r w:rsidR="00262D68">
              <w:t>Xem</w:t>
            </w:r>
            <w:proofErr w:type="spellEnd"/>
            <w:r w:rsidR="00262D68">
              <w:t xml:space="preserve"> HĐH, </w:t>
            </w:r>
            <w:proofErr w:type="spellStart"/>
            <w:r w:rsidR="00262D68">
              <w:t>Numpy</w:t>
            </w:r>
            <w:proofErr w:type="spellEnd"/>
            <w:r w:rsidR="00262D68">
              <w:t xml:space="preserve">, </w:t>
            </w:r>
            <w:proofErr w:type="spellStart"/>
            <w:r w:rsidR="00262D68">
              <w:t>học</w:t>
            </w:r>
            <w:proofErr w:type="spellEnd"/>
            <w:r w:rsidR="00262D68">
              <w:t xml:space="preserve"> </w:t>
            </w:r>
            <w:proofErr w:type="spellStart"/>
            <w:r w:rsidR="00262D68">
              <w:t>MochiVocab</w:t>
            </w:r>
            <w:proofErr w:type="spellEnd"/>
          </w:p>
        </w:tc>
        <w:tc>
          <w:tcPr>
            <w:tcW w:w="4500" w:type="dxa"/>
          </w:tcPr>
          <w:p w:rsidR="005B139F" w:rsidRDefault="00B645EC">
            <w:r>
              <w:t>7h – 12h: CSDL</w:t>
            </w:r>
            <w:r w:rsidR="00AF5A16">
              <w:br/>
            </w:r>
            <w:r>
              <w:t xml:space="preserve">13h – 15h: </w:t>
            </w:r>
            <w:proofErr w:type="spellStart"/>
            <w:r>
              <w:t>ngủ</w:t>
            </w:r>
            <w:proofErr w:type="spellEnd"/>
          </w:p>
          <w:p w:rsidR="00B645EC" w:rsidRDefault="00B645EC">
            <w:r>
              <w:t>15h-17h: meeting</w:t>
            </w:r>
          </w:p>
          <w:p w:rsidR="00B645EC" w:rsidRDefault="00B645EC">
            <w:r>
              <w:t>18h-2</w:t>
            </w:r>
            <w:r w:rsidR="00562F80">
              <w:t>1</w:t>
            </w:r>
            <w:r>
              <w:t xml:space="preserve">h: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HĐH</w:t>
            </w:r>
          </w:p>
          <w:p w:rsidR="00B645EC" w:rsidRDefault="00B645EC">
            <w:r>
              <w:t>2</w:t>
            </w:r>
            <w:r w:rsidR="00562F80">
              <w:t>1</w:t>
            </w:r>
            <w:r w:rsidR="00E56016">
              <w:t>h</w:t>
            </w:r>
            <w:r w:rsidR="00562F80">
              <w:t>30-23h15</w:t>
            </w:r>
            <w:r>
              <w:t xml:space="preserve">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  <w:p w:rsidR="00562F80" w:rsidRPr="00562F80" w:rsidRDefault="00562F80">
            <w:r w:rsidRPr="00562F80">
              <w:t xml:space="preserve">23h15 – </w:t>
            </w:r>
            <w:proofErr w:type="spellStart"/>
            <w:r w:rsidRPr="00562F80">
              <w:t>Ngủ</w:t>
            </w:r>
            <w:proofErr w:type="spellEnd"/>
            <w:r w:rsidRPr="00562F80">
              <w:t xml:space="preserve">: </w:t>
            </w:r>
            <w:proofErr w:type="spellStart"/>
            <w:r w:rsidRPr="00562F80">
              <w:t>MochiVocab</w:t>
            </w:r>
            <w:proofErr w:type="spellEnd"/>
            <w:r w:rsidRPr="00562F80">
              <w:t xml:space="preserve">, </w:t>
            </w:r>
            <w:proofErr w:type="spellStart"/>
            <w:r w:rsidRPr="00562F80">
              <w:t>giải</w:t>
            </w:r>
            <w:proofErr w:type="spellEnd"/>
            <w:r w:rsidRPr="00562F80">
              <w:t xml:space="preserve"> </w:t>
            </w:r>
            <w:proofErr w:type="spellStart"/>
            <w:r w:rsidRPr="00562F80">
              <w:t>t</w:t>
            </w:r>
            <w:r>
              <w:t>rí</w:t>
            </w:r>
            <w:proofErr w:type="spellEnd"/>
          </w:p>
          <w:p w:rsidR="00B645EC" w:rsidRPr="00562F80" w:rsidRDefault="00B645EC"/>
        </w:tc>
        <w:tc>
          <w:tcPr>
            <w:tcW w:w="1980" w:type="dxa"/>
          </w:tcPr>
          <w:p w:rsidR="005B139F" w:rsidRPr="00562F80" w:rsidRDefault="005B139F"/>
        </w:tc>
      </w:tr>
      <w:tr w:rsidR="005B139F" w:rsidTr="00B42C6C">
        <w:tc>
          <w:tcPr>
            <w:tcW w:w="1350" w:type="dxa"/>
          </w:tcPr>
          <w:p w:rsidR="005B139F" w:rsidRDefault="00AF5A16">
            <w:r>
              <w:t>19/10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562F80">
              <w:t>HĐH</w:t>
            </w:r>
            <w:r w:rsidR="00562F80">
              <w:br/>
              <w:t>13h - 16</w:t>
            </w:r>
            <w:r>
              <w:t xml:space="preserve">h: </w:t>
            </w:r>
            <w:r w:rsidR="00562F80">
              <w:t>CSDL</w:t>
            </w:r>
            <w:r>
              <w:br/>
              <w:t xml:space="preserve">19h - 24h: </w:t>
            </w:r>
            <w:proofErr w:type="spellStart"/>
            <w:r w:rsidR="00562F80">
              <w:t>Numpy</w:t>
            </w:r>
            <w:proofErr w:type="spellEnd"/>
            <w:r w:rsidR="00562F80">
              <w:t xml:space="preserve"> + LTHT + </w:t>
            </w:r>
            <w:proofErr w:type="spellStart"/>
            <w:r w:rsidR="00562F80">
              <w:t>MochiVocab</w:t>
            </w:r>
            <w:proofErr w:type="spellEnd"/>
          </w:p>
        </w:tc>
        <w:tc>
          <w:tcPr>
            <w:tcW w:w="4500" w:type="dxa"/>
          </w:tcPr>
          <w:p w:rsidR="00562F80" w:rsidRDefault="00562F80">
            <w:r>
              <w:t>9h – 12h: HDH</w:t>
            </w:r>
            <w:r w:rsidR="006642DA">
              <w:t xml:space="preserve"> </w:t>
            </w:r>
            <w:proofErr w:type="spellStart"/>
            <w:r w:rsidR="006642DA">
              <w:t>lý</w:t>
            </w:r>
            <w:proofErr w:type="spellEnd"/>
            <w:r w:rsidR="006642DA">
              <w:t xml:space="preserve"> </w:t>
            </w:r>
            <w:proofErr w:type="spellStart"/>
            <w:r w:rsidR="006642DA">
              <w:t>thuyế</w:t>
            </w:r>
            <w:r w:rsidR="00F11982">
              <w:t>t</w:t>
            </w:r>
            <w:proofErr w:type="spellEnd"/>
            <w:r w:rsidR="00F11982">
              <w:t>, 3</w:t>
            </w:r>
            <w:r w:rsidR="006642DA">
              <w:t xml:space="preserve"> </w:t>
            </w:r>
            <w:proofErr w:type="spellStart"/>
            <w:r w:rsidR="006642DA">
              <w:t>đề</w:t>
            </w:r>
            <w:proofErr w:type="spellEnd"/>
            <w:r w:rsidR="006642DA">
              <w:t xml:space="preserve"> </w:t>
            </w:r>
          </w:p>
          <w:p w:rsidR="00BE6B59" w:rsidRDefault="00562F80">
            <w:r>
              <w:t>13h</w:t>
            </w:r>
            <w:r w:rsidR="00BE6B59">
              <w:t xml:space="preserve"> – 14h30: CSDL BHT CNPM</w:t>
            </w:r>
          </w:p>
          <w:p w:rsidR="006642DA" w:rsidRDefault="00BE6B59" w:rsidP="00B93FDB">
            <w:r>
              <w:t xml:space="preserve">14h30- </w:t>
            </w:r>
            <w:r w:rsidR="00B93FDB">
              <w:t>16h30</w:t>
            </w:r>
            <w:r>
              <w:t xml:space="preserve"> : CSDL HK1_2023-2024</w:t>
            </w:r>
            <w:r w:rsidR="00B93FDB">
              <w:t xml:space="preserve"> (2 </w:t>
            </w:r>
            <w:proofErr w:type="spellStart"/>
            <w:r w:rsidR="00B93FDB">
              <w:t>đề</w:t>
            </w:r>
            <w:proofErr w:type="spellEnd"/>
            <w:r w:rsidR="00B93FDB">
              <w:t>)</w:t>
            </w:r>
            <w:r w:rsidR="00AF5A16">
              <w:br/>
            </w:r>
            <w:r w:rsidR="006642DA">
              <w:t xml:space="preserve">16h30-19h: </w:t>
            </w:r>
            <w:proofErr w:type="spellStart"/>
            <w:r w:rsidR="006642DA">
              <w:t>giải</w:t>
            </w:r>
            <w:proofErr w:type="spellEnd"/>
            <w:r w:rsidR="006642DA">
              <w:t xml:space="preserve"> </w:t>
            </w:r>
            <w:proofErr w:type="spellStart"/>
            <w:r w:rsidR="006642DA">
              <w:t>trí</w:t>
            </w:r>
            <w:proofErr w:type="spellEnd"/>
          </w:p>
          <w:p w:rsidR="005B139F" w:rsidRDefault="006642DA" w:rsidP="00B93FDB">
            <w:r>
              <w:t>19h-20h: LTHT</w:t>
            </w:r>
            <w:r w:rsidR="00AF5A16">
              <w:br/>
            </w:r>
            <w:r w:rsidR="00A92ABE">
              <w:t xml:space="preserve">21h30 – 23h15: </w:t>
            </w:r>
            <w:proofErr w:type="spellStart"/>
            <w:r w:rsidR="00A92ABE">
              <w:t>Numpy</w:t>
            </w:r>
            <w:proofErr w:type="spellEnd"/>
            <w:r w:rsidR="00A92ABE">
              <w:t xml:space="preserve"> + </w:t>
            </w:r>
            <w:proofErr w:type="spellStart"/>
            <w:r w:rsidR="00A92ABE">
              <w:t>MochiVocab</w:t>
            </w:r>
            <w:proofErr w:type="spellEnd"/>
          </w:p>
        </w:tc>
        <w:tc>
          <w:tcPr>
            <w:tcW w:w="1980" w:type="dxa"/>
          </w:tcPr>
          <w:p w:rsidR="005B139F" w:rsidRDefault="005B139F"/>
        </w:tc>
      </w:tr>
      <w:tr w:rsidR="005B139F" w:rsidRPr="001A3D30" w:rsidTr="00B42C6C">
        <w:tc>
          <w:tcPr>
            <w:tcW w:w="1350" w:type="dxa"/>
          </w:tcPr>
          <w:p w:rsidR="005B139F" w:rsidRDefault="00AF5A16">
            <w:r>
              <w:t>20/10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8E02D9">
              <w:t>HĐH + LTHT</w:t>
            </w:r>
            <w:r>
              <w:br/>
              <w:t xml:space="preserve">13h - 18h: </w:t>
            </w:r>
            <w:r w:rsidR="008E02D9">
              <w:t>CSDL</w:t>
            </w:r>
            <w:r>
              <w:br/>
              <w:t xml:space="preserve">19h - 24h: </w:t>
            </w:r>
            <w:proofErr w:type="spellStart"/>
            <w:r w:rsidR="008E02D9">
              <w:t>Numpy</w:t>
            </w:r>
            <w:proofErr w:type="spellEnd"/>
            <w:r w:rsidR="008E02D9">
              <w:t xml:space="preserve"> + </w:t>
            </w:r>
            <w:proofErr w:type="spellStart"/>
            <w:r w:rsidR="008E02D9">
              <w:t>MochiVocab</w:t>
            </w:r>
            <w:proofErr w:type="spellEnd"/>
          </w:p>
        </w:tc>
        <w:tc>
          <w:tcPr>
            <w:tcW w:w="4500" w:type="dxa"/>
          </w:tcPr>
          <w:p w:rsidR="005B139F" w:rsidRDefault="00A92ABE">
            <w:r>
              <w:t xml:space="preserve">9h-11h: HDH 2 </w:t>
            </w:r>
            <w:proofErr w:type="spellStart"/>
            <w:r>
              <w:t>đề</w:t>
            </w:r>
            <w:proofErr w:type="spellEnd"/>
            <w:r w:rsidR="00AF5A16">
              <w:br/>
            </w:r>
            <w:r w:rsidR="00C62740">
              <w:t xml:space="preserve">12h30-15h: CSDL 4 </w:t>
            </w:r>
            <w:proofErr w:type="spellStart"/>
            <w:r w:rsidR="00C62740">
              <w:t>đề</w:t>
            </w:r>
            <w:proofErr w:type="spellEnd"/>
            <w:r w:rsidR="00AF5A16">
              <w:br/>
            </w:r>
            <w:r w:rsidR="00065DAB">
              <w:t xml:space="preserve">15h-19h: </w:t>
            </w:r>
            <w:proofErr w:type="spellStart"/>
            <w:r w:rsidR="00065DAB">
              <w:t>giải</w:t>
            </w:r>
            <w:proofErr w:type="spellEnd"/>
            <w:r w:rsidR="00065DAB">
              <w:t xml:space="preserve"> </w:t>
            </w:r>
            <w:proofErr w:type="spellStart"/>
            <w:r w:rsidR="00065DAB">
              <w:t>trí</w:t>
            </w:r>
            <w:proofErr w:type="spellEnd"/>
            <w:r w:rsidR="00065DAB">
              <w:t xml:space="preserve"> + </w:t>
            </w:r>
            <w:proofErr w:type="spellStart"/>
            <w:r w:rsidR="00065DAB">
              <w:t>ngủ</w:t>
            </w:r>
            <w:proofErr w:type="spellEnd"/>
          </w:p>
          <w:p w:rsidR="007E3B54" w:rsidRDefault="001A3D30">
            <w:r>
              <w:t>19h-22</w:t>
            </w:r>
            <w:r w:rsidR="007E3B54">
              <w:t>h</w:t>
            </w:r>
            <w:r>
              <w:t>30</w:t>
            </w:r>
            <w:r w:rsidR="007E3B54">
              <w:t xml:space="preserve">: </w:t>
            </w:r>
            <w:proofErr w:type="spellStart"/>
            <w:r w:rsidR="007E3B54">
              <w:t>Numpy</w:t>
            </w:r>
            <w:proofErr w:type="spellEnd"/>
          </w:p>
          <w:p w:rsidR="001A3D30" w:rsidRPr="001A3D30" w:rsidRDefault="001A3D30" w:rsidP="00B42C6C">
            <w:r w:rsidRPr="001A3D30">
              <w:t xml:space="preserve">22h30 – </w:t>
            </w:r>
            <w:proofErr w:type="spellStart"/>
            <w:r w:rsidRPr="001A3D30">
              <w:t>ngủ</w:t>
            </w:r>
            <w:proofErr w:type="spellEnd"/>
            <w:r w:rsidRPr="001A3D30">
              <w:t xml:space="preserve"> : </w:t>
            </w:r>
            <w:proofErr w:type="spellStart"/>
            <w:r w:rsidRPr="001A3D30">
              <w:t>Coursera</w:t>
            </w:r>
            <w:proofErr w:type="spellEnd"/>
            <w:r w:rsidRPr="001A3D30">
              <w:t xml:space="preserve"> “AI</w:t>
            </w:r>
            <w:r>
              <w:t xml:space="preserve"> for Everyone”</w:t>
            </w:r>
          </w:p>
        </w:tc>
        <w:tc>
          <w:tcPr>
            <w:tcW w:w="1980" w:type="dxa"/>
          </w:tcPr>
          <w:p w:rsidR="005B139F" w:rsidRDefault="00B42C6C">
            <w:r>
              <w:t>(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LTHT)</w:t>
            </w:r>
          </w:p>
          <w:p w:rsidR="00B42C6C" w:rsidRPr="001A3D30" w:rsidRDefault="00B42C6C">
            <w:r>
              <w:t>(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MochiVocab</w:t>
            </w:r>
            <w:proofErr w:type="spellEnd"/>
            <w:r>
              <w:t>)</w:t>
            </w:r>
          </w:p>
        </w:tc>
      </w:tr>
      <w:tr w:rsidR="005B139F" w:rsidRPr="00897535" w:rsidTr="00B42C6C">
        <w:tc>
          <w:tcPr>
            <w:tcW w:w="1350" w:type="dxa"/>
          </w:tcPr>
          <w:p w:rsidR="005B139F" w:rsidRDefault="00AF5A16">
            <w:r>
              <w:t>21/10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8E02D9">
              <w:t>CSDL</w:t>
            </w:r>
            <w:r>
              <w:br/>
              <w:t xml:space="preserve">13h - 18h: </w:t>
            </w:r>
            <w:r w:rsidR="008E02D9">
              <w:t>CSDL</w:t>
            </w:r>
            <w:r>
              <w:br/>
              <w:t xml:space="preserve">19h - 24h: </w:t>
            </w:r>
            <w:proofErr w:type="spellStart"/>
            <w:r w:rsidR="008E02D9">
              <w:t>Numpy</w:t>
            </w:r>
            <w:proofErr w:type="spellEnd"/>
            <w:r w:rsidR="008E02D9">
              <w:t xml:space="preserve"> + </w:t>
            </w:r>
            <w:proofErr w:type="spellStart"/>
            <w:r w:rsidR="008E02D9">
              <w:t>MochiVocab</w:t>
            </w:r>
            <w:proofErr w:type="spellEnd"/>
          </w:p>
        </w:tc>
        <w:tc>
          <w:tcPr>
            <w:tcW w:w="4500" w:type="dxa"/>
          </w:tcPr>
          <w:p w:rsidR="00B42C6C" w:rsidRDefault="00B42C6C">
            <w:r>
              <w:t xml:space="preserve">9h – 9h30: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quiz LTHT</w:t>
            </w:r>
          </w:p>
          <w:p w:rsidR="00D06D8D" w:rsidRDefault="00B42C6C" w:rsidP="00D06D8D">
            <w:r>
              <w:t xml:space="preserve">9h40 – 11h30: </w:t>
            </w:r>
            <w:r w:rsidR="00D06D8D">
              <w:t>Training CSDL BHT_CNPM</w:t>
            </w:r>
          </w:p>
          <w:p w:rsidR="005B139F" w:rsidRPr="00897535" w:rsidRDefault="00D06D8D" w:rsidP="00D06D8D">
            <w:r w:rsidRPr="00897535">
              <w:t xml:space="preserve">12h – 16h: </w:t>
            </w:r>
            <w:proofErr w:type="spellStart"/>
            <w:r w:rsidRPr="00897535">
              <w:t>Xem</w:t>
            </w:r>
            <w:proofErr w:type="spellEnd"/>
            <w:r w:rsidRPr="00897535">
              <w:t xml:space="preserve"> </w:t>
            </w:r>
            <w:proofErr w:type="spellStart"/>
            <w:r w:rsidRPr="00897535">
              <w:t>các</w:t>
            </w:r>
            <w:proofErr w:type="spellEnd"/>
            <w:r w:rsidRPr="00897535">
              <w:t xml:space="preserve"> </w:t>
            </w:r>
            <w:proofErr w:type="spellStart"/>
            <w:r w:rsidRPr="00897535">
              <w:t>đề</w:t>
            </w:r>
            <w:proofErr w:type="spellEnd"/>
            <w:r w:rsidRPr="00897535">
              <w:t xml:space="preserve"> CSDL</w:t>
            </w:r>
            <w:r w:rsidR="00897535" w:rsidRPr="00897535">
              <w:t xml:space="preserve"> + </w:t>
            </w:r>
            <w:proofErr w:type="spellStart"/>
            <w:r w:rsidR="00897535" w:rsidRPr="00897535">
              <w:t>Coursera</w:t>
            </w:r>
            <w:proofErr w:type="spellEnd"/>
            <w:r w:rsidR="00897535">
              <w:t xml:space="preserve"> </w:t>
            </w:r>
            <w:r w:rsidR="00897535" w:rsidRPr="00897535">
              <w:t>”AI for Ev</w:t>
            </w:r>
            <w:r w:rsidR="00897535">
              <w:t>eryone”</w:t>
            </w:r>
            <w:r w:rsidR="0028091E">
              <w:t xml:space="preserve"> + </w:t>
            </w:r>
            <w:proofErr w:type="spellStart"/>
            <w:r w:rsidR="0028091E">
              <w:t>Numpy</w:t>
            </w:r>
            <w:proofErr w:type="spellEnd"/>
            <w:r w:rsidR="0028091E">
              <w:t xml:space="preserve"> + </w:t>
            </w:r>
            <w:proofErr w:type="spellStart"/>
            <w:r w:rsidR="0028091E">
              <w:t>Wecode</w:t>
            </w:r>
            <w:proofErr w:type="spellEnd"/>
            <w:r w:rsidR="00AF5A16" w:rsidRPr="00897535">
              <w:br/>
            </w:r>
            <w:r w:rsidR="00007029">
              <w:t xml:space="preserve">19h – 22h: </w:t>
            </w:r>
            <w:proofErr w:type="spellStart"/>
            <w:r w:rsidR="00007029">
              <w:t>Xem</w:t>
            </w:r>
            <w:proofErr w:type="spellEnd"/>
            <w:r w:rsidR="00007029">
              <w:t xml:space="preserve"> </w:t>
            </w:r>
            <w:proofErr w:type="spellStart"/>
            <w:r w:rsidR="00007029">
              <w:t>lại</w:t>
            </w:r>
            <w:proofErr w:type="spellEnd"/>
            <w:r w:rsidR="00007029">
              <w:t xml:space="preserve">  LT CSDL </w:t>
            </w:r>
            <w:proofErr w:type="spellStart"/>
            <w:r w:rsidR="00007029">
              <w:t>lần</w:t>
            </w:r>
            <w:proofErr w:type="spellEnd"/>
            <w:r w:rsidR="00007029">
              <w:t xml:space="preserve"> </w:t>
            </w:r>
            <w:proofErr w:type="spellStart"/>
            <w:r w:rsidR="00007029">
              <w:t>cuối</w:t>
            </w:r>
            <w:proofErr w:type="spellEnd"/>
            <w:r w:rsidR="00007029">
              <w:t xml:space="preserve"> + </w:t>
            </w:r>
            <w:proofErr w:type="spellStart"/>
            <w:r w:rsidR="00007029">
              <w:t>Numpy</w:t>
            </w:r>
            <w:proofErr w:type="spellEnd"/>
            <w:r w:rsidR="00AF5A16" w:rsidRPr="00897535">
              <w:br/>
            </w:r>
          </w:p>
        </w:tc>
        <w:tc>
          <w:tcPr>
            <w:tcW w:w="1980" w:type="dxa"/>
          </w:tcPr>
          <w:p w:rsidR="005B139F" w:rsidRPr="00897535" w:rsidRDefault="005B139F"/>
        </w:tc>
      </w:tr>
      <w:tr w:rsidR="005B139F" w:rsidTr="0006602D">
        <w:trPr>
          <w:trHeight w:val="1808"/>
        </w:trPr>
        <w:tc>
          <w:tcPr>
            <w:tcW w:w="1350" w:type="dxa"/>
          </w:tcPr>
          <w:p w:rsidR="005B139F" w:rsidRDefault="00AF5A16">
            <w:r>
              <w:t>22/10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proofErr w:type="spellStart"/>
            <w:r w:rsidR="00F50A56">
              <w:t>thi</w:t>
            </w:r>
            <w:proofErr w:type="spellEnd"/>
            <w:r w:rsidR="00F50A56">
              <w:t xml:space="preserve"> CSDL</w:t>
            </w:r>
            <w:r>
              <w:br/>
              <w:t xml:space="preserve">13h - 18h: </w:t>
            </w:r>
            <w:r w:rsidR="00F50A56">
              <w:t xml:space="preserve">HĐH + </w:t>
            </w:r>
            <w:proofErr w:type="spellStart"/>
            <w:r w:rsidR="00F50A56">
              <w:t>Numpy</w:t>
            </w:r>
            <w:proofErr w:type="spellEnd"/>
            <w:r>
              <w:br/>
              <w:t xml:space="preserve">19h - 24h: </w:t>
            </w:r>
            <w:proofErr w:type="spellStart"/>
            <w:r w:rsidR="00F50A56">
              <w:t>Lý</w:t>
            </w:r>
            <w:proofErr w:type="spellEnd"/>
            <w:r w:rsidR="00F50A56">
              <w:t xml:space="preserve"> </w:t>
            </w:r>
            <w:proofErr w:type="spellStart"/>
            <w:r w:rsidR="00F50A56">
              <w:t>thuyết</w:t>
            </w:r>
            <w:proofErr w:type="spellEnd"/>
            <w:r w:rsidR="00F50A56">
              <w:t xml:space="preserve"> HĐH  + </w:t>
            </w:r>
            <w:proofErr w:type="spellStart"/>
            <w:r w:rsidR="00F50A56">
              <w:t>xem</w:t>
            </w:r>
            <w:proofErr w:type="spellEnd"/>
            <w:r w:rsidR="00F50A56">
              <w:t xml:space="preserve"> </w:t>
            </w:r>
            <w:proofErr w:type="spellStart"/>
            <w:r w:rsidR="00F50A56">
              <w:t>lại</w:t>
            </w:r>
            <w:proofErr w:type="spellEnd"/>
            <w:r w:rsidR="00F50A56">
              <w:t xml:space="preserve"> </w:t>
            </w:r>
            <w:proofErr w:type="spellStart"/>
            <w:r w:rsidR="00F50A56">
              <w:t>các</w:t>
            </w:r>
            <w:proofErr w:type="spellEnd"/>
            <w:r w:rsidR="00F50A56">
              <w:t xml:space="preserve"> </w:t>
            </w:r>
            <w:proofErr w:type="spellStart"/>
            <w:r w:rsidR="00F50A56">
              <w:t>đề</w:t>
            </w:r>
            <w:proofErr w:type="spellEnd"/>
            <w:r w:rsidR="00F50A56">
              <w:t xml:space="preserve"> + </w:t>
            </w:r>
            <w:proofErr w:type="spellStart"/>
            <w:r w:rsidR="00F50A56">
              <w:t>Coursera</w:t>
            </w:r>
            <w:proofErr w:type="spellEnd"/>
            <w:r w:rsidR="00F50A56">
              <w:t xml:space="preserve"> + </w:t>
            </w:r>
            <w:proofErr w:type="spellStart"/>
            <w:r w:rsidR="00F50A56">
              <w:t>MochiVocab</w:t>
            </w:r>
            <w:proofErr w:type="spellEnd"/>
          </w:p>
        </w:tc>
        <w:tc>
          <w:tcPr>
            <w:tcW w:w="4500" w:type="dxa"/>
          </w:tcPr>
          <w:p w:rsidR="00F50A56" w:rsidRDefault="00F50A56">
            <w:r>
              <w:t xml:space="preserve">9h30-11h: </w:t>
            </w:r>
            <w:proofErr w:type="spellStart"/>
            <w:r>
              <w:t>Thi</w:t>
            </w:r>
            <w:proofErr w:type="spellEnd"/>
            <w:r>
              <w:t xml:space="preserve"> CSDL</w:t>
            </w:r>
            <w:r w:rsidR="00AF5A16">
              <w:br/>
            </w:r>
            <w:r>
              <w:t xml:space="preserve">11h – 15h: </w:t>
            </w:r>
            <w:proofErr w:type="spellStart"/>
            <w:r>
              <w:t>ngủ</w:t>
            </w:r>
            <w:proofErr w:type="spellEnd"/>
          </w:p>
          <w:p w:rsidR="00291513" w:rsidRDefault="00F50A56">
            <w:r>
              <w:t xml:space="preserve">15h – 16h30: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  <w:p w:rsidR="005B139F" w:rsidRDefault="00291513">
            <w:r>
              <w:t xml:space="preserve">18h – 21h: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HĐH +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r w:rsidR="00AF5A16">
              <w:br/>
            </w:r>
            <w:r w:rsidR="00420920">
              <w:t xml:space="preserve">21h – 24h: </w:t>
            </w:r>
            <w:proofErr w:type="spellStart"/>
            <w:r w:rsidR="00420920">
              <w:t>MochiVocab</w:t>
            </w:r>
            <w:proofErr w:type="spellEnd"/>
            <w:r w:rsidR="00420920">
              <w:t xml:space="preserve"> + </w:t>
            </w:r>
            <w:proofErr w:type="spellStart"/>
            <w:r w:rsidR="00420920">
              <w:t>giải</w:t>
            </w:r>
            <w:proofErr w:type="spellEnd"/>
            <w:r w:rsidR="00420920">
              <w:t xml:space="preserve"> </w:t>
            </w:r>
            <w:proofErr w:type="spellStart"/>
            <w:r w:rsidR="00420920">
              <w:t>trí</w:t>
            </w:r>
            <w:proofErr w:type="spellEnd"/>
          </w:p>
        </w:tc>
        <w:tc>
          <w:tcPr>
            <w:tcW w:w="1980" w:type="dxa"/>
          </w:tcPr>
          <w:p w:rsidR="005B139F" w:rsidRDefault="005B139F"/>
        </w:tc>
      </w:tr>
      <w:tr w:rsidR="005B139F" w:rsidRPr="000B2AF2" w:rsidTr="00B42C6C">
        <w:tc>
          <w:tcPr>
            <w:tcW w:w="1350" w:type="dxa"/>
          </w:tcPr>
          <w:p w:rsidR="005B139F" w:rsidRDefault="00AF5A16">
            <w:r>
              <w:lastRenderedPageBreak/>
              <w:t>23/10</w:t>
            </w:r>
          </w:p>
        </w:tc>
        <w:tc>
          <w:tcPr>
            <w:tcW w:w="3870" w:type="dxa"/>
          </w:tcPr>
          <w:p w:rsidR="005B139F" w:rsidRDefault="00AF5A16">
            <w:r>
              <w:t xml:space="preserve">7h - 12h: </w:t>
            </w:r>
            <w:r w:rsidR="00941553">
              <w:t>HĐH</w:t>
            </w:r>
            <w:r>
              <w:br/>
              <w:t xml:space="preserve">13h - 18h: </w:t>
            </w:r>
            <w:proofErr w:type="spellStart"/>
            <w:r w:rsidR="00941553">
              <w:t>Triết</w:t>
            </w:r>
            <w:proofErr w:type="spellEnd"/>
            <w:r w:rsidR="00941553">
              <w:t xml:space="preserve"> </w:t>
            </w:r>
            <w:proofErr w:type="spellStart"/>
            <w:r w:rsidR="00941553">
              <w:t>học</w:t>
            </w:r>
            <w:proofErr w:type="spellEnd"/>
            <w:r w:rsidR="00941553">
              <w:t xml:space="preserve"> </w:t>
            </w:r>
            <w:proofErr w:type="spellStart"/>
            <w:r w:rsidR="00941553">
              <w:t>Mác-Lênin</w:t>
            </w:r>
            <w:proofErr w:type="spellEnd"/>
            <w:r w:rsidR="00E66A67">
              <w:t>, HĐH</w:t>
            </w:r>
            <w:r>
              <w:br/>
              <w:t xml:space="preserve">19h - 24h: </w:t>
            </w:r>
            <w:proofErr w:type="spellStart"/>
            <w:r w:rsidR="000B2AF2">
              <w:t>Xem</w:t>
            </w:r>
            <w:proofErr w:type="spellEnd"/>
            <w:r w:rsidR="000B2AF2">
              <w:t xml:space="preserve"> </w:t>
            </w:r>
            <w:proofErr w:type="spellStart"/>
            <w:r w:rsidR="000B2AF2">
              <w:t>lại</w:t>
            </w:r>
            <w:proofErr w:type="spellEnd"/>
            <w:r w:rsidR="000B2AF2">
              <w:t xml:space="preserve"> </w:t>
            </w:r>
            <w:proofErr w:type="spellStart"/>
            <w:r w:rsidR="000B2AF2">
              <w:t>lần</w:t>
            </w:r>
            <w:proofErr w:type="spellEnd"/>
            <w:r w:rsidR="000B2AF2">
              <w:t xml:space="preserve"> </w:t>
            </w:r>
            <w:proofErr w:type="spellStart"/>
            <w:r w:rsidR="000B2AF2">
              <w:t>cuối</w:t>
            </w:r>
            <w:proofErr w:type="spellEnd"/>
            <w:r w:rsidR="000B2AF2">
              <w:t xml:space="preserve"> HĐH + </w:t>
            </w:r>
            <w:proofErr w:type="spellStart"/>
            <w:r w:rsidR="000B2AF2">
              <w:t>Numpy</w:t>
            </w:r>
            <w:proofErr w:type="spellEnd"/>
            <w:r w:rsidR="000B2AF2">
              <w:t xml:space="preserve"> + </w:t>
            </w:r>
            <w:proofErr w:type="spellStart"/>
            <w:r w:rsidR="000B2AF2">
              <w:t>MochiVocab</w:t>
            </w:r>
            <w:proofErr w:type="spellEnd"/>
          </w:p>
        </w:tc>
        <w:tc>
          <w:tcPr>
            <w:tcW w:w="4500" w:type="dxa"/>
          </w:tcPr>
          <w:p w:rsidR="000B2AF2" w:rsidRDefault="000B2AF2">
            <w:r w:rsidRPr="000B2AF2">
              <w:t xml:space="preserve">9h – 12h: </w:t>
            </w:r>
            <w:proofErr w:type="spellStart"/>
            <w:r w:rsidRPr="000B2AF2">
              <w:t>Xem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lại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lý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th</w:t>
            </w:r>
            <w:r>
              <w:t>uyết</w:t>
            </w:r>
            <w:proofErr w:type="spellEnd"/>
            <w:r>
              <w:t xml:space="preserve"> +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HĐH</w:t>
            </w:r>
            <w:r w:rsidR="00AF5A16" w:rsidRPr="000B2AF2">
              <w:br/>
            </w:r>
            <w:r>
              <w:t xml:space="preserve">12h – 14h30: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HĐH</w:t>
            </w:r>
          </w:p>
          <w:p w:rsidR="000B2AF2" w:rsidRDefault="000B2AF2">
            <w:r w:rsidRPr="000B2AF2">
              <w:t xml:space="preserve">14h30 – 15h30: </w:t>
            </w:r>
            <w:proofErr w:type="spellStart"/>
            <w:r w:rsidRPr="000B2AF2">
              <w:t>Xem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lý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thuyết</w:t>
            </w:r>
            <w:proofErr w:type="spellEnd"/>
            <w:r w:rsidRPr="000B2AF2">
              <w:t xml:space="preserve"> </w:t>
            </w:r>
            <w:proofErr w:type="spellStart"/>
            <w:r w:rsidRPr="000B2AF2">
              <w:t>Tr</w:t>
            </w:r>
            <w:r>
              <w:t>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</w:t>
            </w:r>
            <w:proofErr w:type="spellEnd"/>
            <w:r>
              <w:t xml:space="preserve">-Lenin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Course</w:t>
            </w:r>
          </w:p>
          <w:p w:rsidR="008041B5" w:rsidRDefault="000B2AF2">
            <w:r>
              <w:t xml:space="preserve">15h30 – 19h: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+ </w:t>
            </w:r>
            <w:proofErr w:type="spellStart"/>
            <w:r>
              <w:t>ngủ</w:t>
            </w:r>
            <w:proofErr w:type="spellEnd"/>
          </w:p>
          <w:p w:rsidR="005B139F" w:rsidRPr="000B2AF2" w:rsidRDefault="008041B5">
            <w:r>
              <w:t>19h – 23h: HĐH + Numpy</w:t>
            </w:r>
            <w:bookmarkStart w:id="0" w:name="_GoBack"/>
            <w:bookmarkEnd w:id="0"/>
            <w:r w:rsidR="00AF5A16" w:rsidRPr="000B2AF2">
              <w:br/>
            </w:r>
          </w:p>
        </w:tc>
        <w:tc>
          <w:tcPr>
            <w:tcW w:w="1980" w:type="dxa"/>
          </w:tcPr>
          <w:p w:rsidR="005B139F" w:rsidRPr="000B2AF2" w:rsidRDefault="005B139F"/>
        </w:tc>
      </w:tr>
    </w:tbl>
    <w:p w:rsidR="003F2448" w:rsidRDefault="003F2448"/>
    <w:p w:rsidR="003F2448" w:rsidRPr="003F2448" w:rsidRDefault="003F2448" w:rsidP="003F2448">
      <w:pPr>
        <w:jc w:val="center"/>
        <w:rPr>
          <w:b/>
        </w:rPr>
      </w:pP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3F2448" w:rsidRDefault="00AF5A16">
      <w:pPr>
        <w:rPr>
          <w:noProof/>
          <w:lang w:val="vi-VN" w:eastAsia="vi-VN"/>
        </w:rPr>
      </w:pPr>
      <w:r w:rsidRPr="000B2AF2">
        <w:br/>
      </w:r>
      <w:r w:rsidR="003F2448" w:rsidRPr="0008529C">
        <w:rPr>
          <w:noProof/>
          <w:lang w:val="vi-VN" w:eastAsia="vi-VN"/>
        </w:rPr>
        <w:drawing>
          <wp:inline distT="0" distB="0" distL="0" distR="0" wp14:anchorId="6B569B52" wp14:editId="74917BD7">
            <wp:extent cx="3499641" cy="2143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640" cy="21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8" w:rsidRPr="003F2448" w:rsidRDefault="003F2448" w:rsidP="003F2448">
      <w:pPr>
        <w:jc w:val="center"/>
        <w:rPr>
          <w:i/>
          <w:noProof/>
          <w:sz w:val="18"/>
          <w:szCs w:val="18"/>
          <w:lang w:eastAsia="vi-VN"/>
        </w:rPr>
      </w:pPr>
      <w:r w:rsidRPr="003F2448">
        <w:rPr>
          <w:i/>
          <w:noProof/>
          <w:sz w:val="18"/>
          <w:szCs w:val="18"/>
          <w:lang w:eastAsia="vi-VN"/>
        </w:rPr>
        <w:t>Hình 1: Khóa Coursera “AI For Everyone”</w:t>
      </w:r>
    </w:p>
    <w:p w:rsidR="005B139F" w:rsidRDefault="003F2448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0F82FD3" wp14:editId="3C4F747D">
            <wp:extent cx="1533525" cy="2981325"/>
            <wp:effectExtent l="0" t="0" r="9525" b="9525"/>
            <wp:docPr id="2" name="Picture 2" descr="MochiMochi hoạt động như thế nào? Làm thế nào để dùng MochiMoch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hiMochi hoạt động như thế nào? Làm thế nào để dùng MochiMochi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48" w:rsidRDefault="003F2448">
      <w:pPr>
        <w:rPr>
          <w:i/>
          <w:sz w:val="18"/>
          <w:szCs w:val="18"/>
        </w:rPr>
      </w:pPr>
      <w:proofErr w:type="spellStart"/>
      <w:r w:rsidRPr="003F2448">
        <w:rPr>
          <w:i/>
          <w:sz w:val="18"/>
          <w:szCs w:val="18"/>
        </w:rPr>
        <w:t>Hình</w:t>
      </w:r>
      <w:proofErr w:type="spellEnd"/>
      <w:r w:rsidRPr="003F2448">
        <w:rPr>
          <w:i/>
          <w:sz w:val="18"/>
          <w:szCs w:val="18"/>
        </w:rPr>
        <w:t xml:space="preserve"> 2: </w:t>
      </w:r>
      <w:proofErr w:type="spellStart"/>
      <w:r w:rsidRPr="003F2448">
        <w:rPr>
          <w:i/>
          <w:sz w:val="18"/>
          <w:szCs w:val="18"/>
        </w:rPr>
        <w:t>Ứng</w:t>
      </w:r>
      <w:proofErr w:type="spellEnd"/>
      <w:r w:rsidRPr="003F2448">
        <w:rPr>
          <w:i/>
          <w:sz w:val="18"/>
          <w:szCs w:val="18"/>
        </w:rPr>
        <w:t xml:space="preserve"> </w:t>
      </w:r>
      <w:proofErr w:type="spellStart"/>
      <w:r w:rsidRPr="003F2448">
        <w:rPr>
          <w:i/>
          <w:sz w:val="18"/>
          <w:szCs w:val="18"/>
        </w:rPr>
        <w:t>dụng</w:t>
      </w:r>
      <w:proofErr w:type="spellEnd"/>
      <w:r w:rsidRPr="003F2448">
        <w:rPr>
          <w:i/>
          <w:sz w:val="18"/>
          <w:szCs w:val="18"/>
        </w:rPr>
        <w:t xml:space="preserve"> </w:t>
      </w:r>
      <w:proofErr w:type="spellStart"/>
      <w:r w:rsidRPr="003F2448">
        <w:rPr>
          <w:i/>
          <w:sz w:val="18"/>
          <w:szCs w:val="18"/>
        </w:rPr>
        <w:t>MochiVocab</w:t>
      </w:r>
      <w:proofErr w:type="spellEnd"/>
    </w:p>
    <w:p w:rsidR="003F2448" w:rsidRDefault="003F2448">
      <w:pPr>
        <w:rPr>
          <w:i/>
          <w:sz w:val="18"/>
          <w:szCs w:val="18"/>
        </w:rPr>
      </w:pPr>
    </w:p>
    <w:p w:rsidR="003F2448" w:rsidRPr="003F2448" w:rsidRDefault="003F2448"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: </w:t>
      </w:r>
      <w:r w:rsidRPr="003F2448">
        <w:t>https://www.geeksforgeeks.org/numpy-tutorial/</w:t>
      </w:r>
    </w:p>
    <w:sectPr w:rsidR="003F2448" w:rsidRPr="003F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029"/>
    <w:rsid w:val="00034616"/>
    <w:rsid w:val="0006063C"/>
    <w:rsid w:val="00065DAB"/>
    <w:rsid w:val="0006602D"/>
    <w:rsid w:val="0008529C"/>
    <w:rsid w:val="000B2AF2"/>
    <w:rsid w:val="0015074B"/>
    <w:rsid w:val="001A3D30"/>
    <w:rsid w:val="001B5E2C"/>
    <w:rsid w:val="001E77D9"/>
    <w:rsid w:val="00257F3E"/>
    <w:rsid w:val="00262D68"/>
    <w:rsid w:val="0028091E"/>
    <w:rsid w:val="00291513"/>
    <w:rsid w:val="0029639D"/>
    <w:rsid w:val="00326F90"/>
    <w:rsid w:val="003F2448"/>
    <w:rsid w:val="00420920"/>
    <w:rsid w:val="00562F80"/>
    <w:rsid w:val="005B139F"/>
    <w:rsid w:val="006642DA"/>
    <w:rsid w:val="006B236B"/>
    <w:rsid w:val="007E3B54"/>
    <w:rsid w:val="008041B5"/>
    <w:rsid w:val="00897535"/>
    <w:rsid w:val="008E02D9"/>
    <w:rsid w:val="00941553"/>
    <w:rsid w:val="00A92ABE"/>
    <w:rsid w:val="00AA1D8D"/>
    <w:rsid w:val="00AF5A16"/>
    <w:rsid w:val="00B42C6C"/>
    <w:rsid w:val="00B47730"/>
    <w:rsid w:val="00B645EC"/>
    <w:rsid w:val="00B93FDB"/>
    <w:rsid w:val="00BE6B59"/>
    <w:rsid w:val="00C05AA2"/>
    <w:rsid w:val="00C62740"/>
    <w:rsid w:val="00CB0664"/>
    <w:rsid w:val="00D06D8D"/>
    <w:rsid w:val="00E06353"/>
    <w:rsid w:val="00E56016"/>
    <w:rsid w:val="00E66A67"/>
    <w:rsid w:val="00EB1E16"/>
    <w:rsid w:val="00F1036B"/>
    <w:rsid w:val="00F11982"/>
    <w:rsid w:val="00F50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50FD42-5435-4D0F-9422-21CD4681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01780-DAC8-45AD-9B34-DCB4AFBA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49</cp:revision>
  <dcterms:created xsi:type="dcterms:W3CDTF">2013-12-23T23:15:00Z</dcterms:created>
  <dcterms:modified xsi:type="dcterms:W3CDTF">2024-10-23T12:11:00Z</dcterms:modified>
  <cp:category/>
</cp:coreProperties>
</file>